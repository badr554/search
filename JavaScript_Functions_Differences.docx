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Differences Between JavaScript Functions</w:t>
      </w:r>
    </w:p>
    <w:p>
      <w:pPr>
        <w:pStyle w:val="Heading2"/>
      </w:pPr>
      <w:r>
        <w:t>1. Function Declarations</w:t>
      </w:r>
    </w:p>
    <w:p>
      <w:r>
        <w:br/>
        <w:t xml:space="preserve">- **Syntax:** </w:t>
        <w:br/>
        <w:t xml:space="preserve">  ```javascript</w:t>
        <w:br/>
        <w:t xml:space="preserve">  function functionName(parameters) {</w:t>
        <w:br/>
        <w:t xml:space="preserve">    // function body</w:t>
        <w:br/>
        <w:t xml:space="preserve">  }</w:t>
        <w:br/>
        <w:t xml:space="preserve">  ```</w:t>
        <w:br/>
        <w:t>- **Hoisting:** Function declarations are hoisted, meaning they can be called before they are defined in the code.</w:t>
        <w:br/>
        <w:t>- **`this` Binding:** In function declarations, `this` is dynamically scoped. It refers to the object that calls the function (e.g., in methods, it refers to the object the method is called on).</w:t>
        <w:br/>
      </w:r>
    </w:p>
    <w:p>
      <w:pPr>
        <w:pStyle w:val="Heading2"/>
      </w:pPr>
      <w:r>
        <w:t>2. Function Expressions</w:t>
      </w:r>
    </w:p>
    <w:p>
      <w:r>
        <w:br/>
        <w:t xml:space="preserve">- **Syntax:** </w:t>
        <w:br/>
        <w:t xml:space="preserve">  ```javascript</w:t>
        <w:br/>
        <w:t xml:space="preserve">  const functionName = function(parameters) {</w:t>
        <w:br/>
        <w:t xml:space="preserve">    // function body</w:t>
        <w:br/>
        <w:t xml:space="preserve">  };</w:t>
        <w:br/>
        <w:t xml:space="preserve">  ```</w:t>
        <w:br/>
        <w:t>- **Hoisting:** Function expressions are not hoisted. They can only be called after the line where they are defined.</w:t>
        <w:br/>
        <w:t>- **`this` Binding:** Similar to function declarations, `this` is dynamically scoped.</w:t>
        <w:br/>
      </w:r>
    </w:p>
    <w:p>
      <w:pPr>
        <w:pStyle w:val="Heading2"/>
      </w:pPr>
      <w:r>
        <w:t>3. Arrow Functions</w:t>
      </w:r>
    </w:p>
    <w:p>
      <w:r>
        <w:br/>
        <w:t>- **Syntax:**</w:t>
        <w:br/>
        <w:t xml:space="preserve">  ```javascript</w:t>
        <w:br/>
        <w:t xml:space="preserve">  const functionName = (parameters) =&gt; {</w:t>
        <w:br/>
        <w:t xml:space="preserve">    // function body</w:t>
        <w:br/>
        <w:t xml:space="preserve">  };</w:t>
        <w:br/>
        <w:t xml:space="preserve">  ```</w:t>
        <w:br/>
        <w:t>- **Hoisting:** Like function expressions, arrow functions are not hoisted.</w:t>
        <w:br/>
        <w:t>- **`this` Binding:** Arrow functions do not have their own `this`. They inherit `this` from the surrounding lexical context (i.e., where the function was created). This makes arrow functions particularly useful for callbacks or methods where you want to preserve the context of `this`.</w:t>
        <w:br/>
      </w:r>
    </w:p>
    <w:p>
      <w:pPr>
        <w:pStyle w:val="Heading2"/>
      </w:pPr>
      <w:r>
        <w:t>4. Anonymous Functions vs Arrow Functions</w:t>
      </w:r>
    </w:p>
    <w:p>
      <w:pPr>
        <w:pStyle w:val="Heading3"/>
      </w:pPr>
      <w:r>
        <w:t>Anonymous Functions:</w:t>
      </w:r>
    </w:p>
    <w:p>
      <w:r>
        <w:br/>
        <w:t xml:space="preserve">- **Definition:** An anonymous function is a function without a name. It can be a function expression, arrow function, or used as a callback. </w:t>
        <w:br/>
        <w:t>- **Syntax Example (Function Expression):**</w:t>
        <w:br/>
        <w:t xml:space="preserve">  ```javascript</w:t>
        <w:br/>
        <w:t xml:space="preserve">  const greet = function() {</w:t>
        <w:br/>
        <w:t xml:space="preserve">    console.log("Hello!");</w:t>
        <w:br/>
        <w:t xml:space="preserve">  };</w:t>
        <w:br/>
        <w:t xml:space="preserve">  ```</w:t>
        <w:br/>
        <w:t>- **Use Case:** Typically used in places where a function is needed temporarily, such as event handlers, or passed as arguments to other functions.</w:t>
        <w:br/>
      </w:r>
    </w:p>
    <w:p>
      <w:pPr>
        <w:pStyle w:val="Heading3"/>
      </w:pPr>
      <w:r>
        <w:t>Arrow Functions:</w:t>
      </w:r>
    </w:p>
    <w:p>
      <w:r>
        <w:br/>
        <w:t>- **Definition:** Arrow functions are a specific syntax for writing functions. They can be named or anonymous, but most often, they are anonymous.</w:t>
        <w:br/>
        <w:t>- **Syntax:**</w:t>
        <w:br/>
        <w:t xml:space="preserve">  ```javascript</w:t>
        <w:br/>
        <w:t xml:space="preserve">  const greet = () =&gt; {</w:t>
        <w:br/>
        <w:t xml:space="preserve">    console.log("Hello!");</w:t>
        <w:br/>
        <w:t xml:space="preserve">  };</w:t>
        <w:br/>
        <w:t xml:space="preserve">  ```</w:t>
        <w:br/>
        <w:t>- **`this` Behavior:** Unlike regular anonymous functions, arrow functions do not have their own `this` context.</w:t>
        <w:br/>
      </w:r>
    </w:p>
    <w:p>
      <w:pPr>
        <w:pStyle w:val="Heading3"/>
      </w:pPr>
      <w:r>
        <w:t>Key Differences:</w:t>
      </w:r>
    </w:p>
    <w:p>
      <w:r>
        <w:br/>
        <w:t>- **`this` Binding:** Arrow functions have lexical scoping for `this`, meaning they inherit it from the parent scope. Regular anonymous functions (when not arrow functions) have their own `this`.</w:t>
        <w:br/>
        <w:t>- **Syntax:** Arrow functions have a concise syntax, especially for single-expression functions.</w:t>
        <w:br/>
      </w:r>
    </w:p>
    <w:p>
      <w:pPr>
        <w:pStyle w:val="Heading2"/>
      </w:pPr>
      <w:r>
        <w:t>Summary</w:t>
      </w:r>
    </w:p>
    <w:p>
      <w:r>
        <w:br/>
        <w:t>- **Function Declarations** are hoisted and have their own `this`.</w:t>
        <w:br/>
        <w:t>- **Function Expressions** are not hoisted and have their own `this`.</w:t>
        <w:br/>
        <w:t>- **Arrow Functions** are not hoisted and do not have their own `this` (they inherit it).</w:t>
        <w:br/>
        <w:t>- **Anonymous Functions** refer to any function without a name, including arrow functions.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